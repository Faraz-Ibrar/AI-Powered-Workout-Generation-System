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F15C" w14:textId="77777777" w:rsidR="00B21C30" w:rsidRPr="00D14D7F" w:rsidRDefault="00000000">
      <w:pPr>
        <w:jc w:val="center"/>
        <w:rPr>
          <w:sz w:val="36"/>
          <w:szCs w:val="36"/>
          <w:u w:val="single"/>
        </w:rPr>
      </w:pPr>
      <w:r w:rsidRPr="00D14D7F">
        <w:rPr>
          <w:b/>
          <w:sz w:val="36"/>
          <w:szCs w:val="36"/>
          <w:u w:val="single"/>
        </w:rPr>
        <w:t>System Design Document for AI-Powered Workout Generation System</w:t>
      </w:r>
    </w:p>
    <w:p w14:paraId="19AB41A6" w14:textId="77777777" w:rsidR="00B21C30" w:rsidRDefault="00000000">
      <w:pPr>
        <w:pStyle w:val="Heading1"/>
      </w:pPr>
      <w:r>
        <w:t>1. Introduction</w:t>
      </w:r>
    </w:p>
    <w:p w14:paraId="5A022E02" w14:textId="77777777" w:rsidR="00B21C30" w:rsidRDefault="00000000">
      <w:r>
        <w:t>This document outlines the design of a MERN stack application that generates personalized workout plans using AI techniques. The system aims to enhance user engagement and fitness outcomes through tailored workout regimens.</w:t>
      </w:r>
    </w:p>
    <w:p w14:paraId="20ABDF1E" w14:textId="77777777" w:rsidR="00B21C30" w:rsidRDefault="00000000">
      <w:pPr>
        <w:pStyle w:val="Heading1"/>
      </w:pPr>
      <w:r>
        <w:t>2. System Overview</w:t>
      </w:r>
    </w:p>
    <w:p w14:paraId="7C9B33F2" w14:textId="77777777" w:rsidR="00B21C30" w:rsidRDefault="00000000">
      <w:r>
        <w:t>Architecture: The application follows a client-server architecture, with a React frontend and a Node.js backend, utilizing MongoDB for data storage.</w:t>
      </w:r>
    </w:p>
    <w:p w14:paraId="6924D800" w14:textId="77777777" w:rsidR="00B21C30" w:rsidRDefault="00000000">
      <w:r>
        <w:t>Key Features: Personalized workout generation, user profile management, exercise variety, and calorie tracking.</w:t>
      </w:r>
    </w:p>
    <w:p w14:paraId="457F7967" w14:textId="77777777" w:rsidR="00B21C30" w:rsidRDefault="00000000">
      <w:pPr>
        <w:pStyle w:val="Heading1"/>
      </w:pPr>
      <w:r>
        <w:t>3. Functional Requirements</w:t>
      </w:r>
    </w:p>
    <w:p w14:paraId="4661327E" w14:textId="77777777" w:rsidR="00B21C30" w:rsidRDefault="00000000">
      <w:pPr>
        <w:pStyle w:val="ListBullet"/>
      </w:pPr>
      <w:r>
        <w:t>User registration and authentication.</w:t>
      </w:r>
    </w:p>
    <w:p w14:paraId="19DAEFF5" w14:textId="77777777" w:rsidR="00B21C30" w:rsidRDefault="00000000">
      <w:pPr>
        <w:pStyle w:val="ListBullet"/>
      </w:pPr>
      <w:r>
        <w:t>Input for fitness goals, levels, and available equipment.</w:t>
      </w:r>
    </w:p>
    <w:p w14:paraId="7F3437DB" w14:textId="77777777" w:rsidR="00B21C30" w:rsidRDefault="00000000">
      <w:pPr>
        <w:pStyle w:val="ListBullet"/>
      </w:pPr>
      <w:r>
        <w:t>AI-driven workout plan generation.</w:t>
      </w:r>
    </w:p>
    <w:p w14:paraId="114FD30F" w14:textId="77777777" w:rsidR="00B21C30" w:rsidRDefault="00000000">
      <w:pPr>
        <w:pStyle w:val="ListBullet"/>
      </w:pPr>
      <w:r>
        <w:t>User feedback mechanism for plan optimization.</w:t>
      </w:r>
    </w:p>
    <w:p w14:paraId="3E609BB9" w14:textId="77777777" w:rsidR="00B21C30" w:rsidRDefault="00000000">
      <w:pPr>
        <w:pStyle w:val="Heading1"/>
      </w:pPr>
      <w:r>
        <w:t>4. Non-Functional Requirements</w:t>
      </w:r>
    </w:p>
    <w:p w14:paraId="1B42E7AB" w14:textId="77777777" w:rsidR="00B21C30" w:rsidRDefault="00000000">
      <w:pPr>
        <w:pStyle w:val="ListBullet"/>
      </w:pPr>
      <w:r>
        <w:t>Scalability to handle multiple users.</w:t>
      </w:r>
    </w:p>
    <w:p w14:paraId="70BE4E54" w14:textId="77777777" w:rsidR="00B21C30" w:rsidRDefault="00000000">
      <w:pPr>
        <w:pStyle w:val="ListBullet"/>
      </w:pPr>
      <w:r>
        <w:t>Security measures for user data protection.</w:t>
      </w:r>
    </w:p>
    <w:p w14:paraId="4FCFEA18" w14:textId="77777777" w:rsidR="00B21C30" w:rsidRDefault="00000000">
      <w:pPr>
        <w:pStyle w:val="ListBullet"/>
      </w:pPr>
      <w:r>
        <w:t>Performance optimization for quick response times.</w:t>
      </w:r>
    </w:p>
    <w:p w14:paraId="7654850A" w14:textId="77777777" w:rsidR="00B21C30" w:rsidRDefault="00000000">
      <w:pPr>
        <w:pStyle w:val="Heading1"/>
      </w:pPr>
      <w:r>
        <w:t>5. System Components</w:t>
      </w:r>
    </w:p>
    <w:p w14:paraId="2380C72C" w14:textId="77777777" w:rsidR="00B21C30" w:rsidRDefault="00000000">
      <w:r>
        <w:rPr>
          <w:b/>
        </w:rPr>
        <w:t xml:space="preserve">Frontend: </w:t>
      </w:r>
      <w:r>
        <w:t>Built with React, includes components for user input and displaying workout plans.</w:t>
      </w:r>
    </w:p>
    <w:p w14:paraId="1E65A440" w14:textId="77777777" w:rsidR="00B21C30" w:rsidRDefault="00000000">
      <w:r>
        <w:rPr>
          <w:b/>
        </w:rPr>
        <w:t xml:space="preserve">Backend: </w:t>
      </w:r>
      <w:r>
        <w:t>Node.js and Express handle API requests, with controllers for managing workout logic.</w:t>
      </w:r>
    </w:p>
    <w:p w14:paraId="3C5AE6BE" w14:textId="77777777" w:rsidR="00B21C30" w:rsidRDefault="00000000">
      <w:r>
        <w:rPr>
          <w:b/>
        </w:rPr>
        <w:t xml:space="preserve">AI Module: </w:t>
      </w:r>
      <w:r>
        <w:t>Implements genetic algorithms and hill climbing for workout optimization.</w:t>
      </w:r>
    </w:p>
    <w:p w14:paraId="0652E968" w14:textId="77777777" w:rsidR="00B21C30" w:rsidRDefault="00000000">
      <w:pPr>
        <w:pStyle w:val="Heading1"/>
      </w:pPr>
      <w:r>
        <w:t>6. Database Design</w:t>
      </w:r>
    </w:p>
    <w:p w14:paraId="35D10137" w14:textId="77777777" w:rsidR="00B21C30" w:rsidRDefault="00000000">
      <w:r>
        <w:rPr>
          <w:b/>
        </w:rPr>
        <w:t xml:space="preserve">User Profiles: </w:t>
      </w:r>
      <w:r>
        <w:t>Stores user data, preferences, and workout history.</w:t>
      </w:r>
    </w:p>
    <w:p w14:paraId="2E286AEE" w14:textId="77777777" w:rsidR="00B21C30" w:rsidRDefault="00000000">
      <w:r>
        <w:rPr>
          <w:b/>
        </w:rPr>
        <w:lastRenderedPageBreak/>
        <w:t xml:space="preserve">Exercises: </w:t>
      </w:r>
      <w:r>
        <w:t>Catalog of exercises with attributes like type, muscle group, and equipment needed.</w:t>
      </w:r>
    </w:p>
    <w:p w14:paraId="5F9AFF08" w14:textId="77777777" w:rsidR="00B21C30" w:rsidRDefault="00000000">
      <w:pPr>
        <w:pStyle w:val="Heading1"/>
      </w:pPr>
      <w:r>
        <w:t>7. AI Techniques</w:t>
      </w:r>
    </w:p>
    <w:p w14:paraId="5836B630" w14:textId="77777777" w:rsidR="00B21C30" w:rsidRDefault="00000000">
      <w:r>
        <w:rPr>
          <w:b/>
        </w:rPr>
        <w:t xml:space="preserve">Genetic Algorithms: </w:t>
      </w:r>
      <w:r>
        <w:t>Used to evolve workout plans based on user-defined goals.</w:t>
      </w:r>
    </w:p>
    <w:p w14:paraId="45F838F0" w14:textId="77777777" w:rsidR="00B21C30" w:rsidRDefault="00000000">
      <w:r>
        <w:rPr>
          <w:b/>
        </w:rPr>
        <w:t xml:space="preserve">Hill Climbing: </w:t>
      </w:r>
      <w:r>
        <w:t>Refines generated plans for optimal performance.</w:t>
      </w:r>
    </w:p>
    <w:p w14:paraId="5EAD1F6F" w14:textId="77777777" w:rsidR="00B21C30" w:rsidRDefault="00000000">
      <w:pPr>
        <w:pStyle w:val="Heading1"/>
      </w:pPr>
      <w:r>
        <w:t>8. User Interface Design</w:t>
      </w:r>
    </w:p>
    <w:p w14:paraId="329BD3C5" w14:textId="77777777" w:rsidR="00B21C30" w:rsidRDefault="00000000">
      <w:r>
        <w:t>Simple and intuitive UI for easy navigation and input.</w:t>
      </w:r>
    </w:p>
    <w:p w14:paraId="1F17FC5E" w14:textId="77777777" w:rsidR="00B21C30" w:rsidRDefault="00000000">
      <w:r>
        <w:t>Responsive design to accommodate various devices.</w:t>
      </w:r>
    </w:p>
    <w:p w14:paraId="76578607" w14:textId="1422AE71" w:rsidR="00B21C30" w:rsidRDefault="00D14D7F">
      <w:pPr>
        <w:pStyle w:val="Heading1"/>
      </w:pPr>
      <w:r>
        <w:t>9</w:t>
      </w:r>
      <w:r w:rsidR="00000000">
        <w:t>. Justification for Selected AI Techniques</w:t>
      </w:r>
    </w:p>
    <w:p w14:paraId="16BDA7B7" w14:textId="77777777" w:rsidR="00B21C30" w:rsidRDefault="00000000">
      <w:r>
        <w:t>Genetic Algorithms: Chosen for their ability to explore a vast solution space and evolve optimal workout plans through simulated natural selection, making them suitable for complex fitness goals.</w:t>
      </w:r>
    </w:p>
    <w:p w14:paraId="04D7E3FC" w14:textId="77777777" w:rsidR="00B21C30" w:rsidRDefault="00000000">
      <w:r>
        <w:t>Hill Climbing: Selected for its efficiency in local optimization, allowing for quick adjustments to improve the quality of generated plans based on user feedback.</w:t>
      </w:r>
    </w:p>
    <w:p w14:paraId="6951FF7B" w14:textId="153D14C1" w:rsidR="00B21C30" w:rsidRDefault="00000000">
      <w:pPr>
        <w:pStyle w:val="Heading1"/>
      </w:pPr>
      <w:r>
        <w:t>1</w:t>
      </w:r>
      <w:r w:rsidR="00D14D7F">
        <w:t>0</w:t>
      </w:r>
      <w:r>
        <w:t>. Conclusion</w:t>
      </w:r>
    </w:p>
    <w:p w14:paraId="09C2EFB9" w14:textId="77777777" w:rsidR="00B21C30" w:rsidRDefault="00000000">
      <w:r>
        <w:t>This document serves as a blueprint for developing a MERN stack application that leverages AI for personalized workout generation, aiming to improve user fitness experiences and outcomes.</w:t>
      </w:r>
    </w:p>
    <w:sectPr w:rsidR="00B21C30" w:rsidSect="005B0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101191">
    <w:abstractNumId w:val="8"/>
  </w:num>
  <w:num w:numId="2" w16cid:durableId="6490659">
    <w:abstractNumId w:val="6"/>
  </w:num>
  <w:num w:numId="3" w16cid:durableId="818958801">
    <w:abstractNumId w:val="5"/>
  </w:num>
  <w:num w:numId="4" w16cid:durableId="1274095345">
    <w:abstractNumId w:val="4"/>
  </w:num>
  <w:num w:numId="5" w16cid:durableId="1146508641">
    <w:abstractNumId w:val="7"/>
  </w:num>
  <w:num w:numId="6" w16cid:durableId="1360009860">
    <w:abstractNumId w:val="3"/>
  </w:num>
  <w:num w:numId="7" w16cid:durableId="1257010055">
    <w:abstractNumId w:val="2"/>
  </w:num>
  <w:num w:numId="8" w16cid:durableId="801195325">
    <w:abstractNumId w:val="1"/>
  </w:num>
  <w:num w:numId="9" w16cid:durableId="195455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386"/>
    <w:rsid w:val="00A91783"/>
    <w:rsid w:val="00AA1D8D"/>
    <w:rsid w:val="00B21C30"/>
    <w:rsid w:val="00B47730"/>
    <w:rsid w:val="00CB0664"/>
    <w:rsid w:val="00D14D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01092"/>
  <w14:defaultImageDpi w14:val="300"/>
  <w15:docId w15:val="{CF4B9554-C74C-4A52-B5B3-4F4B345D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4D7F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FARAZ IBRAR</cp:lastModifiedBy>
  <cp:revision>2</cp:revision>
  <dcterms:created xsi:type="dcterms:W3CDTF">2013-12-23T23:15:00Z</dcterms:created>
  <dcterms:modified xsi:type="dcterms:W3CDTF">2025-06-05T08:36:00Z</dcterms:modified>
  <cp:category/>
</cp:coreProperties>
</file>
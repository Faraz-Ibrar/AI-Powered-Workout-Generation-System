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043F6" w14:textId="77777777" w:rsidR="003B068C" w:rsidRDefault="00000000">
      <w:pPr>
        <w:jc w:val="center"/>
      </w:pPr>
      <w:r>
        <w:rPr>
          <w:b/>
          <w:sz w:val="28"/>
        </w:rPr>
        <w:t>Proposal Document for Workout Plan Generation System</w:t>
      </w:r>
    </w:p>
    <w:p w14:paraId="0CBBE380" w14:textId="77777777" w:rsidR="003B068C" w:rsidRDefault="00000000">
      <w:pPr>
        <w:pStyle w:val="Heading1"/>
      </w:pPr>
      <w:r>
        <w:t>Problem Statement</w:t>
      </w:r>
    </w:p>
    <w:p w14:paraId="1F1362A5" w14:textId="77777777" w:rsidR="003B068C" w:rsidRDefault="00000000">
      <w:r>
        <w:t>In today's fast-paced world, many individuals struggle to maintain a consistent fitness routine that aligns with their personal goals, fitness levels, and available resources. Traditional workout plans often fail to accommodate individual preferences, leading to decreased motivation and adherence. There is a need for a personalized workout plan generation system that can create tailored fitness regimens based on user-specific inputs, such as fitness goals, levels, available days, and equipment.</w:t>
      </w:r>
    </w:p>
    <w:p w14:paraId="45BC0FCF" w14:textId="77777777" w:rsidR="003B068C" w:rsidRDefault="00000000">
      <w:pPr>
        <w:pStyle w:val="Heading1"/>
      </w:pPr>
      <w:r>
        <w:t>Objectives</w:t>
      </w:r>
    </w:p>
    <w:p w14:paraId="5AB7570F" w14:textId="77777777" w:rsidR="003B068C" w:rsidRDefault="00000000">
      <w:pPr>
        <w:pStyle w:val="ListBullet"/>
      </w:pPr>
      <w:r>
        <w:t>Personalization: Develop a system that generates customized workout plans based on individual user profiles, including fitness level, goals (strength, hypertrophy, endurance), available workout days, and equipment.</w:t>
      </w:r>
    </w:p>
    <w:p w14:paraId="4693B2A4" w14:textId="77777777" w:rsidR="003B068C" w:rsidRDefault="00000000">
      <w:pPr>
        <w:pStyle w:val="ListBullet"/>
      </w:pPr>
      <w:r>
        <w:t>Diversity of Exercises: Ensure a wide variety of exercises are included in the generated plans, covering multiple muscle groups and accommodating different equipment options.</w:t>
      </w:r>
    </w:p>
    <w:p w14:paraId="2B390F67" w14:textId="77777777" w:rsidR="003B068C" w:rsidRDefault="00000000">
      <w:pPr>
        <w:pStyle w:val="ListBullet"/>
      </w:pPr>
      <w:r>
        <w:t>Caloric Management: Incorporate a feature that allows users to set a weekly calorie burn goal, ensuring that the workout plans align with their dietary and fitness objectives.</w:t>
      </w:r>
    </w:p>
    <w:p w14:paraId="4710A361" w14:textId="77777777" w:rsidR="003B068C" w:rsidRDefault="00000000">
      <w:pPr>
        <w:pStyle w:val="ListBullet"/>
      </w:pPr>
      <w:r>
        <w:t>Optimization: Utilize genetic algorithms and hill climbing techniques to optimize workout plans over multiple generations, improving the quality and effectiveness of the generated plans.</w:t>
      </w:r>
    </w:p>
    <w:p w14:paraId="6458AC95" w14:textId="77777777" w:rsidR="003B068C" w:rsidRDefault="00000000">
      <w:pPr>
        <w:pStyle w:val="ListBullet"/>
      </w:pPr>
      <w:r>
        <w:t>User-Friendly Interface: Create a command-line interface (CLI) that allows users to easily input their preferences and receive their personalized workout plans in a clear and structured format.</w:t>
      </w:r>
    </w:p>
    <w:p w14:paraId="38E1C2FF" w14:textId="77777777" w:rsidR="003B068C" w:rsidRDefault="00000000">
      <w:pPr>
        <w:pStyle w:val="Heading1"/>
      </w:pPr>
      <w:r>
        <w:t>Chosen Techniques</w:t>
      </w:r>
    </w:p>
    <w:p w14:paraId="48027592" w14:textId="77777777" w:rsidR="003B068C" w:rsidRDefault="00000000">
      <w:r>
        <w:rPr>
          <w:b/>
        </w:rPr>
        <w:t xml:space="preserve">Genetic Algorithms: </w:t>
      </w:r>
      <w:r>
        <w:t>Implement a genetic algorithm to evolve workout plans over several generations. This technique will allow for the exploration of various combinations of exercises and sessions, optimizing for user-defined fitness goals and constraints.</w:t>
      </w:r>
    </w:p>
    <w:p w14:paraId="21654014" w14:textId="77777777" w:rsidR="003B068C" w:rsidRDefault="00000000">
      <w:r>
        <w:rPr>
          <w:b/>
        </w:rPr>
        <w:t xml:space="preserve">Hill Climbing: </w:t>
      </w:r>
      <w:r>
        <w:t>Apply hill climbing as a local optimization technique to refine the best workout plan found by the genetic algorithm. This will help in making small adjustments to improve the plan's fitness score further.</w:t>
      </w:r>
    </w:p>
    <w:p w14:paraId="4457F12B" w14:textId="77777777" w:rsidR="003B068C" w:rsidRDefault="00000000">
      <w:r>
        <w:rPr>
          <w:b/>
        </w:rPr>
        <w:t xml:space="preserve">Object-Oriented Programming: </w:t>
      </w:r>
      <w:r>
        <w:t>Use object-oriented programming principles to define classes for user profiles, exercises, workout sessions, and plans. This will facilitate code organization, reusability, and maintainability.</w:t>
      </w:r>
    </w:p>
    <w:p w14:paraId="7CCBD768" w14:textId="77777777" w:rsidR="003B068C" w:rsidRDefault="00000000">
      <w:r>
        <w:rPr>
          <w:b/>
        </w:rPr>
        <w:lastRenderedPageBreak/>
        <w:t xml:space="preserve">Enum Classes: </w:t>
      </w:r>
      <w:r>
        <w:t>Utilize enumeration classes to define fitness goals, levels, and muscle groups, ensuring type safety and clarity in the code.</w:t>
      </w:r>
    </w:p>
    <w:p w14:paraId="3313BA5A" w14:textId="77777777" w:rsidR="003B068C" w:rsidRDefault="00000000">
      <w:r>
        <w:rPr>
          <w:b/>
        </w:rPr>
        <w:t xml:space="preserve">Randomization: </w:t>
      </w:r>
      <w:r>
        <w:t>Incorporate randomization techniques to ensure diversity in the generated workout plans, preventing monotony and enhancing user engagement.</w:t>
      </w:r>
    </w:p>
    <w:p w14:paraId="16E0D50E" w14:textId="77777777" w:rsidR="003B068C" w:rsidRDefault="00000000">
      <w:r>
        <w:rPr>
          <w:b/>
        </w:rPr>
        <w:t xml:space="preserve">Fitness Function: </w:t>
      </w:r>
      <w:r>
        <w:t>Develop a fitness function to evaluate the quality of generated workout plans based on criteria such as equipment compatibility, recovery spacing, cardio inclusion, minimum exercises per day, and calorie goal alignment.</w:t>
      </w:r>
    </w:p>
    <w:p w14:paraId="4A5A4311" w14:textId="77777777" w:rsidR="003B068C" w:rsidRDefault="00000000">
      <w:pPr>
        <w:pStyle w:val="Heading1"/>
      </w:pPr>
      <w:r>
        <w:t>Expected Outcomes</w:t>
      </w:r>
    </w:p>
    <w:p w14:paraId="03CBB9DF" w14:textId="77777777" w:rsidR="003B068C" w:rsidRDefault="00000000">
      <w:pPr>
        <w:pStyle w:val="ListBullet"/>
      </w:pPr>
      <w:r>
        <w:t>Personalized Workout Plans: Users will receive tailored workout plans that align with their fitness levels, goals, and available resources, enhancing their motivation and adherence to fitness routines.</w:t>
      </w:r>
    </w:p>
    <w:p w14:paraId="39A6598F" w14:textId="77777777" w:rsidR="003B068C" w:rsidRDefault="00000000">
      <w:pPr>
        <w:pStyle w:val="ListBullet"/>
      </w:pPr>
      <w:r>
        <w:t>Increased Engagement: By providing diverse and varied workout sessions, users are more likely to remain engaged and committed to their fitness journey.</w:t>
      </w:r>
    </w:p>
    <w:p w14:paraId="3DC6899B" w14:textId="77777777" w:rsidR="003B068C" w:rsidRDefault="00000000">
      <w:pPr>
        <w:pStyle w:val="ListBullet"/>
      </w:pPr>
      <w:r>
        <w:t>Caloric Awareness: Users will have the ability to set and track their calorie burn goals, promoting a holistic approach to fitness that integrates exercise with dietary considerations.</w:t>
      </w:r>
    </w:p>
    <w:p w14:paraId="0499E42B" w14:textId="77777777" w:rsidR="003B068C" w:rsidRDefault="00000000">
      <w:pPr>
        <w:pStyle w:val="ListBullet"/>
      </w:pPr>
      <w:r>
        <w:t>Optimized Plans: The combination of genetic algorithms and hill climbing will result in high-quality workout plans that are continuously refined and optimized based on user feedback and fitness outcomes.</w:t>
      </w:r>
    </w:p>
    <w:p w14:paraId="1ED2E578" w14:textId="77777777" w:rsidR="003B068C" w:rsidRDefault="00000000">
      <w:pPr>
        <w:pStyle w:val="ListBullet"/>
      </w:pPr>
      <w:r>
        <w:t>User Satisfaction: A user-friendly CLI will ensure that users can easily navigate the system, leading to a positive experience and increased likelihood of regular use.</w:t>
      </w:r>
    </w:p>
    <w:p w14:paraId="1BB9E7A4" w14:textId="77777777" w:rsidR="003B068C" w:rsidRDefault="00000000">
      <w:pPr>
        <w:pStyle w:val="Heading1"/>
      </w:pPr>
      <w:r>
        <w:t>Conclusion</w:t>
      </w:r>
    </w:p>
    <w:p w14:paraId="45F83726" w14:textId="77777777" w:rsidR="003B068C" w:rsidRDefault="00000000">
      <w:r>
        <w:t>In conclusion, this proposal outlines the development of a personalized workout plan generation system that leverages advanced techniques, including genetic algorithms and hill climbing, to meet the diverse needs of users. By focusing on personalization, optimization, and user engagement, the system aims to empower individuals to achieve their fitness goals effectively.</w:t>
      </w:r>
    </w:p>
    <w:sectPr w:rsidR="003B068C" w:rsidSect="00E20C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8767646">
    <w:abstractNumId w:val="8"/>
  </w:num>
  <w:num w:numId="2" w16cid:durableId="829709079">
    <w:abstractNumId w:val="6"/>
  </w:num>
  <w:num w:numId="3" w16cid:durableId="1231304052">
    <w:abstractNumId w:val="5"/>
  </w:num>
  <w:num w:numId="4" w16cid:durableId="1735812805">
    <w:abstractNumId w:val="4"/>
  </w:num>
  <w:num w:numId="5" w16cid:durableId="1134524873">
    <w:abstractNumId w:val="7"/>
  </w:num>
  <w:num w:numId="6" w16cid:durableId="483085318">
    <w:abstractNumId w:val="3"/>
  </w:num>
  <w:num w:numId="7" w16cid:durableId="305279968">
    <w:abstractNumId w:val="2"/>
  </w:num>
  <w:num w:numId="8" w16cid:durableId="219488877">
    <w:abstractNumId w:val="1"/>
  </w:num>
  <w:num w:numId="9" w16cid:durableId="197204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4F85"/>
    <w:rsid w:val="0015074B"/>
    <w:rsid w:val="0029639D"/>
    <w:rsid w:val="00326F90"/>
    <w:rsid w:val="003B068C"/>
    <w:rsid w:val="00AA1D8D"/>
    <w:rsid w:val="00B47730"/>
    <w:rsid w:val="00CB0664"/>
    <w:rsid w:val="00D440EA"/>
    <w:rsid w:val="00E20C6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073A9"/>
  <w14:defaultImageDpi w14:val="300"/>
  <w15:docId w15:val="{C7410BAC-A484-4914-A8B8-E28381931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D440EA"/>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440EA"/>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FARAZ IBRAR</cp:lastModifiedBy>
  <cp:revision>2</cp:revision>
  <dcterms:created xsi:type="dcterms:W3CDTF">2013-12-23T23:15:00Z</dcterms:created>
  <dcterms:modified xsi:type="dcterms:W3CDTF">2025-06-05T08:33:00Z</dcterms:modified>
  <cp:category/>
</cp:coreProperties>
</file>